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pStyle w:val="Heading1"/>
      </w:pPr>
      <w:r>
        <w:t>Laptop Name:</w:t>
      </w:r>
    </w:p>
    <w:p>
      <w:r>
        <w:t>Asus ROG Laptop - Amazon.in</w:t>
      </w:r>
    </w:p>
    <w:p>
      <w:pPr>
        <w:pStyle w:val="Heading1"/>
      </w:pPr>
      <w:r>
        <w:t>Link:</w:t>
      </w:r>
    </w:p>
    <w:p>
      <w:r>
        <w:t>https://www.amazon.in/Asus-ROG-Laptop/s?k=Asus+ROG+Laptop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11305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us ROG Laptop  Amazoni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305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Top 10 Asus Gaming Laptops - Buy at Low Price in India | Flipkart.com</w:t>
      </w:r>
    </w:p>
    <w:p>
      <w:pPr>
        <w:pStyle w:val="Heading1"/>
      </w:pPr>
      <w:r>
        <w:t>Link:</w:t>
      </w:r>
    </w:p>
    <w:p>
      <w:r>
        <w:t>https://www.flipkart.com/laptops/~asus-gaming-laptops-india/pr?sid=6bo,b5g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op 10 Asus Gaming Laptops  Buy at Low Price in India  Flipkartcom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ASUS ROG Zephyrus Duo 16 (2022) Dual Screen Laptop, 16 ...</w:t>
      </w:r>
    </w:p>
    <w:p>
      <w:pPr>
        <w:pStyle w:val="Heading1"/>
      </w:pPr>
      <w:r>
        <w:t>Link:</w:t>
      </w:r>
    </w:p>
    <w:p>
      <w:r>
        <w:t>https://www.amazon.in/ASUS-Zephyrus-RTX-3060-Windows-GX650RM-LS019WS/dp/B0B5S7RWQT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265907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US ROG Zephyrus Duo 16 2022 Dual Screen Laptop 16 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90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ASUS ROG Zephyrus Duo 16 (2022) Dual Screen Laptop, 16 ...</w:t>
      </w:r>
    </w:p>
    <w:p>
      <w:pPr>
        <w:pStyle w:val="Heading1"/>
      </w:pPr>
      <w:r>
        <w:t>Link:</w:t>
      </w:r>
    </w:p>
    <w:p>
      <w:r>
        <w:t>https://www.amazon.in/ASUS-Zephyrus-Screen-Laptop-GX650RXZ-LO227WS/dp/B0B5S517K5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26590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US ROG Zephyrus Duo 16 2022 Dual Screen Laptop 16 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90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ASUS ROG Zephyrus Duo 16 Dual Screen Laptop, 16" (40.64 cm ...</w:t>
      </w:r>
    </w:p>
    <w:p>
      <w:pPr>
        <w:pStyle w:val="Heading1"/>
      </w:pPr>
      <w:r>
        <w:t>Link:</w:t>
      </w:r>
    </w:p>
    <w:p>
      <w:r>
        <w:t>https://www.amazon.in/ASUS-Zephyrus-Screen-Laptop-GX650RXZ-LB226WS/dp/B0B5S2ZJ8H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265907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US ROG Zephyrus Duo 16 2022 Dual Screen Laptop 16 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90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ASUS ROG Strix G Core i5 9300H 9th Gen - (8 GB/1 TB HDD/256 ...</w:t>
      </w:r>
    </w:p>
    <w:p>
      <w:pPr>
        <w:pStyle w:val="Heading1"/>
      </w:pPr>
      <w:r>
        <w:t>Link:</w:t>
      </w:r>
    </w:p>
    <w:p>
      <w:r>
        <w:t>https://www.flipkart.com/asus-rog-strix-g-core-i5-9th-gen-8-gb-1-tb-hdd-256-gb-ssd-windows-10-home-4-graphics-nvidia-geforce-gtx-1650-60-hz-g531gt-bq024t-gaming-laptop/p/itmfg9yrrazqt7dk?pid=COMFG9YREHZ9VBKH&amp;lid=LSTCOMFG9YREHZ9VBKH8WVPW9&amp;marketplace=FLIPKART&amp;srno=b_1_15&amp;otracker=clp_banner_2_3.bannerX3.BANNER_laptopsanddesktops-tbbd-store_N1E59WCSJNNV&amp;fm=neo%2Fmerchandising&amp;iid=c16ed43b-fb40-4cfc-8078-6f0c7a3ab3dc.COMFG9YREHZ9VBKH.SEARCH&amp;ppt=browse&amp;ppn=browse&amp;ssid=cbmtybtzu80000001602807050034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27310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US ROG Strix G Core i5 9300H 9th Gen  8 GB1 TB HDD256 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100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ASUS ROG Zephyrus Duo 16 (2023) Dual Screen Laptop, 16 ...</w:t>
      </w:r>
    </w:p>
    <w:p>
      <w:pPr>
        <w:pStyle w:val="Heading1"/>
      </w:pPr>
      <w:r>
        <w:t>Link:</w:t>
      </w:r>
    </w:p>
    <w:p>
      <w:r>
        <w:t>https://www.amazon.in/ASUS-Zephyrus-RTX-4090-Windows-GX650PY-NM052WS/dp/B0BY31M1T6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353689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US ROG Zephyrus Duo 16 2023 Dual Screen Laptop 16 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53689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ASUS ROG Strix Scar III G531GW-AZ113T Laptop with ROG ...</w:t>
      </w:r>
    </w:p>
    <w:p>
      <w:pPr>
        <w:pStyle w:val="Heading1"/>
      </w:pPr>
      <w:r>
        <w:t>Link:</w:t>
      </w:r>
    </w:p>
    <w:p>
      <w:r>
        <w:t>https://www.amazon.in/ASUS-G531GW-AZ113T-BP1501G-15-6-inch-Backpack/dp/B08S6QYT3M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277977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US ROG Strix Scar III G531GWAZ113T Laptop with ROG 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7977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ASUS ROG Zephyrus Duo 16 (2022) Dual Screen Laptop, 16 ...</w:t>
      </w:r>
    </w:p>
    <w:p>
      <w:pPr>
        <w:pStyle w:val="Heading1"/>
      </w:pPr>
      <w:r>
        <w:t>Link:</w:t>
      </w:r>
    </w:p>
    <w:p>
      <w:r>
        <w:t>https://www.amazon.in/ASUS-Zephyrus-Screen-Laptop-GX650RXZ-LS228WS/dp/B0B5S75KGL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26590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US ROG Zephyrus Duo 16 2022 Dual Screen Laptop 16 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5907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Laptop Name:</w:t>
      </w:r>
    </w:p>
    <w:p>
      <w:r>
        <w:t>2022 ASUS ROG Zephyrus G15 15.6" 165Hz QHD (2560x1440 ...</w:t>
      </w:r>
    </w:p>
    <w:p>
      <w:pPr>
        <w:pStyle w:val="Heading1"/>
      </w:pPr>
      <w:r>
        <w:t>Link:</w:t>
      </w:r>
    </w:p>
    <w:p>
      <w:r>
        <w:t>https://www.amazon.in/ASUS-Zephyrus-2560x1440-GeForce-Pantone/dp/B0B6SKX54Z</w:t>
      </w:r>
    </w:p>
    <w:p>
      <w:pPr>
        <w:pStyle w:val="Heading1"/>
      </w:pPr>
      <w:r>
        <w:t>Image:</w:t>
      </w:r>
    </w:p>
    <w:p>
      <w:r>
        <w:drawing>
          <wp:inline xmlns:a="http://schemas.openxmlformats.org/drawingml/2006/main" xmlns:pic="http://schemas.openxmlformats.org/drawingml/2006/picture">
            <wp:extent cx="3657600" cy="347837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2 ASUS ROG Zephyrus G15 156 165Hz QHD 2560x1440 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47837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